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D8586" w14:textId="509C1A71" w:rsidR="00A330F5" w:rsidRPr="00041A7E" w:rsidRDefault="00000000">
      <w:pPr>
        <w:pStyle w:val="Heading1"/>
        <w:rPr>
          <w:color w:val="000000" w:themeColor="text1"/>
        </w:rPr>
      </w:pPr>
      <w:r w:rsidRPr="00041A7E">
        <w:rPr>
          <w:color w:val="000000" w:themeColor="text1"/>
        </w:rPr>
        <w:t xml:space="preserve">Inventory Management System - </w:t>
      </w:r>
      <w:r w:rsidR="00041A7E" w:rsidRPr="00041A7E">
        <w:rPr>
          <w:color w:val="000000" w:themeColor="text1"/>
        </w:rPr>
        <w:t>Stock Flow</w:t>
      </w:r>
    </w:p>
    <w:p w14:paraId="03785999" w14:textId="0FAF411D" w:rsidR="00A330F5" w:rsidRPr="00041A7E" w:rsidRDefault="00000000">
      <w:pPr>
        <w:rPr>
          <w:color w:val="000000" w:themeColor="text1"/>
        </w:rPr>
      </w:pPr>
      <w:r w:rsidRPr="00041A7E">
        <w:rPr>
          <w:color w:val="000000" w:themeColor="text1"/>
        </w:rPr>
        <w:br/>
      </w:r>
    </w:p>
    <w:p w14:paraId="3B11F60F" w14:textId="77777777" w:rsidR="00A330F5" w:rsidRPr="00041A7E" w:rsidRDefault="00000000">
      <w:pPr>
        <w:pStyle w:val="Heading2"/>
        <w:rPr>
          <w:color w:val="000000" w:themeColor="text1"/>
        </w:rPr>
      </w:pPr>
      <w:r w:rsidRPr="00041A7E">
        <w:rPr>
          <w:color w:val="000000" w:themeColor="text1"/>
        </w:rPr>
        <w:t>Part 1: Code Review &amp; Debugging</w:t>
      </w:r>
    </w:p>
    <w:p w14:paraId="3B196F1F" w14:textId="77777777" w:rsidR="00A330F5" w:rsidRPr="00041A7E" w:rsidRDefault="00000000">
      <w:pPr>
        <w:pStyle w:val="Heading3"/>
        <w:rPr>
          <w:color w:val="000000" w:themeColor="text1"/>
        </w:rPr>
      </w:pPr>
      <w:r w:rsidRPr="00041A7E">
        <w:rPr>
          <w:color w:val="000000" w:themeColor="text1"/>
        </w:rPr>
        <w:t>1. Issues Identified</w:t>
      </w:r>
    </w:p>
    <w:p w14:paraId="59C8D1A6" w14:textId="77777777" w:rsidR="00A330F5" w:rsidRPr="00041A7E" w:rsidRDefault="00000000">
      <w:pPr>
        <w:rPr>
          <w:color w:val="000000" w:themeColor="text1"/>
        </w:rPr>
      </w:pPr>
      <w:r w:rsidRPr="00041A7E">
        <w:rPr>
          <w:color w:val="000000" w:themeColor="text1"/>
        </w:rPr>
        <w:br/>
        <w:t>- SKU Uniqueness Not Enforced: There is no check to ensure SKU is unique across the platform.</w:t>
      </w:r>
      <w:r w:rsidRPr="00041A7E">
        <w:rPr>
          <w:color w:val="000000" w:themeColor="text1"/>
        </w:rPr>
        <w:br/>
        <w:t>- Missing Input Validation: No validation for missing fields or invalid types.</w:t>
      </w:r>
      <w:r w:rsidRPr="00041A7E">
        <w:rPr>
          <w:color w:val="000000" w:themeColor="text1"/>
        </w:rPr>
        <w:br/>
        <w:t>- No Error Handling: Exceptions like KeyError or DB errors aren't caught.</w:t>
      </w:r>
      <w:r w:rsidRPr="00041A7E">
        <w:rPr>
          <w:color w:val="000000" w:themeColor="text1"/>
        </w:rPr>
        <w:br/>
        <w:t>- No Atomic Transaction: If one DB operation fails, the other still commits.</w:t>
      </w:r>
      <w:r w:rsidRPr="00041A7E">
        <w:rPr>
          <w:color w:val="000000" w:themeColor="text1"/>
        </w:rPr>
        <w:br/>
        <w:t>- Price Handling: No conversion to Decimal which may lead to precision issues.</w:t>
      </w:r>
      <w:r w:rsidRPr="00041A7E">
        <w:rPr>
          <w:color w:val="000000" w:themeColor="text1"/>
        </w:rPr>
        <w:br/>
        <w:t>- Warehouse Validation: The code assumes warehouse exists without verifying it.</w:t>
      </w:r>
      <w:r w:rsidRPr="00041A7E">
        <w:rPr>
          <w:color w:val="000000" w:themeColor="text1"/>
        </w:rPr>
        <w:br/>
      </w:r>
    </w:p>
    <w:p w14:paraId="081FC1E6" w14:textId="77777777" w:rsidR="00A330F5" w:rsidRPr="00041A7E" w:rsidRDefault="00000000">
      <w:pPr>
        <w:pStyle w:val="Heading3"/>
        <w:rPr>
          <w:color w:val="000000" w:themeColor="text1"/>
        </w:rPr>
      </w:pPr>
      <w:r w:rsidRPr="00041A7E">
        <w:rPr>
          <w:color w:val="000000" w:themeColor="text1"/>
        </w:rPr>
        <w:t>2. Potential Impact</w:t>
      </w:r>
    </w:p>
    <w:p w14:paraId="455E39F2" w14:textId="77777777" w:rsidR="00A330F5" w:rsidRPr="00041A7E" w:rsidRDefault="00000000">
      <w:pPr>
        <w:rPr>
          <w:color w:val="000000" w:themeColor="text1"/>
        </w:rPr>
      </w:pPr>
      <w:r w:rsidRPr="00041A7E">
        <w:rPr>
          <w:color w:val="000000" w:themeColor="text1"/>
        </w:rPr>
        <w:br/>
        <w:t>- Duplicate SKUs can cause product lookup issues and inventory mismanagement.</w:t>
      </w:r>
      <w:r w:rsidRPr="00041A7E">
        <w:rPr>
          <w:color w:val="000000" w:themeColor="text1"/>
        </w:rPr>
        <w:br/>
        <w:t>- Missing or incorrect input may crash the API or create inconsistent data.</w:t>
      </w:r>
      <w:r w:rsidRPr="00041A7E">
        <w:rPr>
          <w:color w:val="000000" w:themeColor="text1"/>
        </w:rPr>
        <w:br/>
        <w:t>- Lack of error handling can expose sensitive stack traces and make debugging harder.</w:t>
      </w:r>
      <w:r w:rsidRPr="00041A7E">
        <w:rPr>
          <w:color w:val="000000" w:themeColor="text1"/>
        </w:rPr>
        <w:br/>
        <w:t>- Non-atomic operations can leave orphaned records or partial data.</w:t>
      </w:r>
      <w:r w:rsidRPr="00041A7E">
        <w:rPr>
          <w:color w:val="000000" w:themeColor="text1"/>
        </w:rPr>
        <w:br/>
        <w:t>- Price precision errors can cause incorrect billing or profit calculations.</w:t>
      </w:r>
      <w:r w:rsidRPr="00041A7E">
        <w:rPr>
          <w:color w:val="000000" w:themeColor="text1"/>
        </w:rPr>
        <w:br/>
        <w:t>- Inventory linked to non-existent warehouses could make reports inaccurate.</w:t>
      </w:r>
      <w:r w:rsidRPr="00041A7E">
        <w:rPr>
          <w:color w:val="000000" w:themeColor="text1"/>
        </w:rPr>
        <w:br/>
      </w:r>
    </w:p>
    <w:p w14:paraId="4AE1C4E4" w14:textId="77777777" w:rsidR="00A330F5" w:rsidRPr="00041A7E" w:rsidRDefault="00000000">
      <w:pPr>
        <w:pStyle w:val="Heading3"/>
        <w:rPr>
          <w:color w:val="000000" w:themeColor="text1"/>
        </w:rPr>
      </w:pPr>
      <w:r w:rsidRPr="00041A7E">
        <w:rPr>
          <w:color w:val="000000" w:themeColor="text1"/>
        </w:rPr>
        <w:t>3. Suggested Fix</w:t>
      </w:r>
    </w:p>
    <w:p w14:paraId="524B3FB6" w14:textId="77777777" w:rsidR="00A330F5" w:rsidRPr="00041A7E" w:rsidRDefault="00000000">
      <w:pPr>
        <w:rPr>
          <w:color w:val="000000" w:themeColor="text1"/>
        </w:rPr>
      </w:pPr>
      <w:r w:rsidRPr="00041A7E">
        <w:rPr>
          <w:color w:val="000000" w:themeColor="text1"/>
        </w:rPr>
        <w:t>Rewritten endpoint with validations, error handling, and transaction:</w:t>
      </w:r>
    </w:p>
    <w:p w14:paraId="2BD7FDA3" w14:textId="77777777" w:rsidR="00A330F5" w:rsidRPr="00041A7E" w:rsidRDefault="00000000">
      <w:pPr>
        <w:rPr>
          <w:color w:val="000000" w:themeColor="text1"/>
        </w:rPr>
      </w:pPr>
      <w:r w:rsidRPr="00041A7E">
        <w:rPr>
          <w:color w:val="000000" w:themeColor="text1"/>
        </w:rPr>
        <w:br/>
        <w:t>@app.route('/api/products', methods=['POST'])</w:t>
      </w:r>
      <w:r w:rsidRPr="00041A7E">
        <w:rPr>
          <w:color w:val="000000" w:themeColor="text1"/>
        </w:rPr>
        <w:br/>
        <w:t>def create_product():</w:t>
      </w:r>
      <w:r w:rsidRPr="00041A7E">
        <w:rPr>
          <w:color w:val="000000" w:themeColor="text1"/>
        </w:rPr>
        <w:br/>
        <w:t xml:space="preserve">    data = request.get_json()</w:t>
      </w:r>
      <w:r w:rsidRPr="00041A7E">
        <w:rPr>
          <w:color w:val="000000" w:themeColor="text1"/>
        </w:rPr>
        <w:br/>
        <w:t xml:space="preserve">    required_fields = ['name', 'sku', 'price', 'warehouse_id', 'initial_quantity']</w:t>
      </w:r>
      <w:r w:rsidRPr="00041A7E">
        <w:rPr>
          <w:color w:val="000000" w:themeColor="text1"/>
        </w:rPr>
        <w:br/>
        <w:t xml:space="preserve">    for field in required_fields:</w:t>
      </w:r>
      <w:r w:rsidRPr="00041A7E">
        <w:rPr>
          <w:color w:val="000000" w:themeColor="text1"/>
        </w:rPr>
        <w:br/>
        <w:t xml:space="preserve">        if field not in data:</w:t>
      </w:r>
      <w:r w:rsidRPr="00041A7E">
        <w:rPr>
          <w:color w:val="000000" w:themeColor="text1"/>
        </w:rPr>
        <w:br/>
        <w:t xml:space="preserve">            return jsonify({"error": f"{field} is required"}), 400</w:t>
      </w:r>
      <w:r w:rsidRPr="00041A7E">
        <w:rPr>
          <w:color w:val="000000" w:themeColor="text1"/>
        </w:rPr>
        <w:br/>
      </w:r>
      <w:r w:rsidRPr="00041A7E">
        <w:rPr>
          <w:color w:val="000000" w:themeColor="text1"/>
        </w:rPr>
        <w:br/>
        <w:t xml:space="preserve">    try:</w:t>
      </w:r>
      <w:r w:rsidRPr="00041A7E">
        <w:rPr>
          <w:color w:val="000000" w:themeColor="text1"/>
        </w:rPr>
        <w:br/>
        <w:t xml:space="preserve">        price = Decimal(str(data['price']))</w:t>
      </w:r>
      <w:r w:rsidRPr="00041A7E">
        <w:rPr>
          <w:color w:val="000000" w:themeColor="text1"/>
        </w:rPr>
        <w:br/>
        <w:t xml:space="preserve">        quantity = int(data['initial_quantity'])</w:t>
      </w:r>
      <w:r w:rsidRPr="00041A7E">
        <w:rPr>
          <w:color w:val="000000" w:themeColor="text1"/>
        </w:rPr>
        <w:br/>
      </w:r>
      <w:r w:rsidRPr="00041A7E">
        <w:rPr>
          <w:color w:val="000000" w:themeColor="text1"/>
        </w:rPr>
        <w:lastRenderedPageBreak/>
        <w:br/>
        <w:t xml:space="preserve">        warehouse = Warehouse.query.get(data['warehouse_id'])</w:t>
      </w:r>
      <w:r w:rsidRPr="00041A7E">
        <w:rPr>
          <w:color w:val="000000" w:themeColor="text1"/>
        </w:rPr>
        <w:br/>
        <w:t xml:space="preserve">        if not warehouse:</w:t>
      </w:r>
      <w:r w:rsidRPr="00041A7E">
        <w:rPr>
          <w:color w:val="000000" w:themeColor="text1"/>
        </w:rPr>
        <w:br/>
        <w:t xml:space="preserve">            return jsonify({"error": "Invalid warehouse_id"}), 400</w:t>
      </w:r>
      <w:r w:rsidRPr="00041A7E">
        <w:rPr>
          <w:color w:val="000000" w:themeColor="text1"/>
        </w:rPr>
        <w:br/>
      </w:r>
      <w:r w:rsidRPr="00041A7E">
        <w:rPr>
          <w:color w:val="000000" w:themeColor="text1"/>
        </w:rPr>
        <w:br/>
        <w:t xml:space="preserve">        with db.session.begin_nested():</w:t>
      </w:r>
      <w:r w:rsidRPr="00041A7E">
        <w:rPr>
          <w:color w:val="000000" w:themeColor="text1"/>
        </w:rPr>
        <w:br/>
        <w:t xml:space="preserve">            product = Product(</w:t>
      </w:r>
      <w:r w:rsidRPr="00041A7E">
        <w:rPr>
          <w:color w:val="000000" w:themeColor="text1"/>
        </w:rPr>
        <w:br/>
        <w:t xml:space="preserve">                name=data['name'],</w:t>
      </w:r>
      <w:r w:rsidRPr="00041A7E">
        <w:rPr>
          <w:color w:val="000000" w:themeColor="text1"/>
        </w:rPr>
        <w:br/>
        <w:t xml:space="preserve">                sku=data['sku'],</w:t>
      </w:r>
      <w:r w:rsidRPr="00041A7E">
        <w:rPr>
          <w:color w:val="000000" w:themeColor="text1"/>
        </w:rPr>
        <w:br/>
        <w:t xml:space="preserve">                price=price</w:t>
      </w:r>
      <w:r w:rsidRPr="00041A7E">
        <w:rPr>
          <w:color w:val="000000" w:themeColor="text1"/>
        </w:rPr>
        <w:br/>
        <w:t xml:space="preserve">            )</w:t>
      </w:r>
      <w:r w:rsidRPr="00041A7E">
        <w:rPr>
          <w:color w:val="000000" w:themeColor="text1"/>
        </w:rPr>
        <w:br/>
        <w:t xml:space="preserve">            db.session.add(product)</w:t>
      </w:r>
      <w:r w:rsidRPr="00041A7E">
        <w:rPr>
          <w:color w:val="000000" w:themeColor="text1"/>
        </w:rPr>
        <w:br/>
        <w:t xml:space="preserve">            db.session.flush()</w:t>
      </w:r>
      <w:r w:rsidRPr="00041A7E">
        <w:rPr>
          <w:color w:val="000000" w:themeColor="text1"/>
        </w:rPr>
        <w:br/>
      </w:r>
      <w:r w:rsidRPr="00041A7E">
        <w:rPr>
          <w:color w:val="000000" w:themeColor="text1"/>
        </w:rPr>
        <w:br/>
        <w:t xml:space="preserve">            inventory = Inventory(</w:t>
      </w:r>
      <w:r w:rsidRPr="00041A7E">
        <w:rPr>
          <w:color w:val="000000" w:themeColor="text1"/>
        </w:rPr>
        <w:br/>
        <w:t xml:space="preserve">                product_id=product.id,</w:t>
      </w:r>
      <w:r w:rsidRPr="00041A7E">
        <w:rPr>
          <w:color w:val="000000" w:themeColor="text1"/>
        </w:rPr>
        <w:br/>
        <w:t xml:space="preserve">                warehouse_id=data['warehouse_id'],</w:t>
      </w:r>
      <w:r w:rsidRPr="00041A7E">
        <w:rPr>
          <w:color w:val="000000" w:themeColor="text1"/>
        </w:rPr>
        <w:br/>
        <w:t xml:space="preserve">                quantity=quantity</w:t>
      </w:r>
      <w:r w:rsidRPr="00041A7E">
        <w:rPr>
          <w:color w:val="000000" w:themeColor="text1"/>
        </w:rPr>
        <w:br/>
        <w:t xml:space="preserve">            )</w:t>
      </w:r>
      <w:r w:rsidRPr="00041A7E">
        <w:rPr>
          <w:color w:val="000000" w:themeColor="text1"/>
        </w:rPr>
        <w:br/>
        <w:t xml:space="preserve">            db.session.add(inventory)</w:t>
      </w:r>
      <w:r w:rsidRPr="00041A7E">
        <w:rPr>
          <w:color w:val="000000" w:themeColor="text1"/>
        </w:rPr>
        <w:br/>
      </w:r>
      <w:r w:rsidRPr="00041A7E">
        <w:rPr>
          <w:color w:val="000000" w:themeColor="text1"/>
        </w:rPr>
        <w:br/>
        <w:t xml:space="preserve">        db.session.commit()</w:t>
      </w:r>
      <w:r w:rsidRPr="00041A7E">
        <w:rPr>
          <w:color w:val="000000" w:themeColor="text1"/>
        </w:rPr>
        <w:br/>
        <w:t xml:space="preserve">        return jsonify({"message": "Product created", "product_id": product.id}), 201</w:t>
      </w:r>
      <w:r w:rsidRPr="00041A7E">
        <w:rPr>
          <w:color w:val="000000" w:themeColor="text1"/>
        </w:rPr>
        <w:br/>
      </w:r>
      <w:r w:rsidRPr="00041A7E">
        <w:rPr>
          <w:color w:val="000000" w:themeColor="text1"/>
        </w:rPr>
        <w:br/>
        <w:t xml:space="preserve">    except IntegrityError:</w:t>
      </w:r>
      <w:r w:rsidRPr="00041A7E">
        <w:rPr>
          <w:color w:val="000000" w:themeColor="text1"/>
        </w:rPr>
        <w:br/>
        <w:t xml:space="preserve">        db.session.rollback()</w:t>
      </w:r>
      <w:r w:rsidRPr="00041A7E">
        <w:rPr>
          <w:color w:val="000000" w:themeColor="text1"/>
        </w:rPr>
        <w:br/>
        <w:t xml:space="preserve">        return jsonify({"error": "SKU must be unique"}), 400</w:t>
      </w:r>
      <w:r w:rsidRPr="00041A7E">
        <w:rPr>
          <w:color w:val="000000" w:themeColor="text1"/>
        </w:rPr>
        <w:br/>
        <w:t xml:space="preserve">    except Exception as e:</w:t>
      </w:r>
      <w:r w:rsidRPr="00041A7E">
        <w:rPr>
          <w:color w:val="000000" w:themeColor="text1"/>
        </w:rPr>
        <w:br/>
        <w:t xml:space="preserve">        db.session.rollback()</w:t>
      </w:r>
      <w:r w:rsidRPr="00041A7E">
        <w:rPr>
          <w:color w:val="000000" w:themeColor="text1"/>
        </w:rPr>
        <w:br/>
        <w:t xml:space="preserve">        return jsonify({"error": str(e)}), 500</w:t>
      </w:r>
      <w:r w:rsidRPr="00041A7E">
        <w:rPr>
          <w:color w:val="000000" w:themeColor="text1"/>
        </w:rPr>
        <w:br/>
      </w:r>
    </w:p>
    <w:p w14:paraId="182A2BDC" w14:textId="77777777" w:rsidR="00A330F5" w:rsidRPr="00041A7E" w:rsidRDefault="00000000">
      <w:pPr>
        <w:pStyle w:val="Heading2"/>
        <w:rPr>
          <w:color w:val="000000" w:themeColor="text1"/>
        </w:rPr>
      </w:pPr>
      <w:r w:rsidRPr="00041A7E">
        <w:rPr>
          <w:color w:val="000000" w:themeColor="text1"/>
        </w:rPr>
        <w:t>Part 2: Database Design</w:t>
      </w:r>
    </w:p>
    <w:p w14:paraId="24E16201" w14:textId="77777777" w:rsidR="00A330F5" w:rsidRPr="00041A7E" w:rsidRDefault="00000000">
      <w:pPr>
        <w:pStyle w:val="Heading3"/>
        <w:rPr>
          <w:color w:val="000000" w:themeColor="text1"/>
        </w:rPr>
      </w:pPr>
      <w:r w:rsidRPr="00041A7E">
        <w:rPr>
          <w:color w:val="000000" w:themeColor="text1"/>
        </w:rPr>
        <w:t>1. Schema Design (SQL DDL)</w:t>
      </w:r>
    </w:p>
    <w:p w14:paraId="757973FC" w14:textId="77777777" w:rsidR="00A330F5" w:rsidRPr="00041A7E" w:rsidRDefault="00000000">
      <w:pPr>
        <w:rPr>
          <w:color w:val="000000" w:themeColor="text1"/>
        </w:rPr>
      </w:pPr>
      <w:r w:rsidRPr="00041A7E">
        <w:rPr>
          <w:color w:val="000000" w:themeColor="text1"/>
        </w:rPr>
        <w:br/>
        <w:t>-- Companies</w:t>
      </w:r>
      <w:r w:rsidRPr="00041A7E">
        <w:rPr>
          <w:color w:val="000000" w:themeColor="text1"/>
        </w:rPr>
        <w:br/>
        <w:t>CREATE TABLE companies (</w:t>
      </w:r>
      <w:r w:rsidRPr="00041A7E">
        <w:rPr>
          <w:color w:val="000000" w:themeColor="text1"/>
        </w:rPr>
        <w:br/>
        <w:t xml:space="preserve">    id SERIAL PRIMARY KEY,</w:t>
      </w:r>
      <w:r w:rsidRPr="00041A7E">
        <w:rPr>
          <w:color w:val="000000" w:themeColor="text1"/>
        </w:rPr>
        <w:br/>
        <w:t xml:space="preserve">    name VARCHAR(255) NOT NULL</w:t>
      </w:r>
      <w:r w:rsidRPr="00041A7E">
        <w:rPr>
          <w:color w:val="000000" w:themeColor="text1"/>
        </w:rPr>
        <w:br/>
        <w:t>);</w:t>
      </w:r>
      <w:r w:rsidRPr="00041A7E">
        <w:rPr>
          <w:color w:val="000000" w:themeColor="text1"/>
        </w:rPr>
        <w:br/>
      </w:r>
      <w:r w:rsidRPr="00041A7E">
        <w:rPr>
          <w:color w:val="000000" w:themeColor="text1"/>
        </w:rPr>
        <w:br/>
      </w:r>
      <w:r w:rsidRPr="00041A7E">
        <w:rPr>
          <w:color w:val="000000" w:themeColor="text1"/>
        </w:rPr>
        <w:lastRenderedPageBreak/>
        <w:t>-- Warehouses</w:t>
      </w:r>
      <w:r w:rsidRPr="00041A7E">
        <w:rPr>
          <w:color w:val="000000" w:themeColor="text1"/>
        </w:rPr>
        <w:br/>
        <w:t>CREATE TABLE warehouses (</w:t>
      </w:r>
      <w:r w:rsidRPr="00041A7E">
        <w:rPr>
          <w:color w:val="000000" w:themeColor="text1"/>
        </w:rPr>
        <w:br/>
        <w:t xml:space="preserve">    id SERIAL PRIMARY KEY,</w:t>
      </w:r>
      <w:r w:rsidRPr="00041A7E">
        <w:rPr>
          <w:color w:val="000000" w:themeColor="text1"/>
        </w:rPr>
        <w:br/>
        <w:t xml:space="preserve">    company_id INTEGER REFERENCES companies(id),</w:t>
      </w:r>
      <w:r w:rsidRPr="00041A7E">
        <w:rPr>
          <w:color w:val="000000" w:themeColor="text1"/>
        </w:rPr>
        <w:br/>
        <w:t xml:space="preserve">    name VARCHAR(255) NOT NULL,</w:t>
      </w:r>
      <w:r w:rsidRPr="00041A7E">
        <w:rPr>
          <w:color w:val="000000" w:themeColor="text1"/>
        </w:rPr>
        <w:br/>
        <w:t xml:space="preserve">    location TEXT</w:t>
      </w:r>
      <w:r w:rsidRPr="00041A7E">
        <w:rPr>
          <w:color w:val="000000" w:themeColor="text1"/>
        </w:rPr>
        <w:br/>
        <w:t>);</w:t>
      </w:r>
      <w:r w:rsidRPr="00041A7E">
        <w:rPr>
          <w:color w:val="000000" w:themeColor="text1"/>
        </w:rPr>
        <w:br/>
      </w:r>
      <w:r w:rsidRPr="00041A7E">
        <w:rPr>
          <w:color w:val="000000" w:themeColor="text1"/>
        </w:rPr>
        <w:br/>
        <w:t>-- Products</w:t>
      </w:r>
      <w:r w:rsidRPr="00041A7E">
        <w:rPr>
          <w:color w:val="000000" w:themeColor="text1"/>
        </w:rPr>
        <w:br/>
        <w:t>CREATE TABLE products (</w:t>
      </w:r>
      <w:r w:rsidRPr="00041A7E">
        <w:rPr>
          <w:color w:val="000000" w:themeColor="text1"/>
        </w:rPr>
        <w:br/>
        <w:t xml:space="preserve">    id SERIAL PRIMARY KEY,</w:t>
      </w:r>
      <w:r w:rsidRPr="00041A7E">
        <w:rPr>
          <w:color w:val="000000" w:themeColor="text1"/>
        </w:rPr>
        <w:br/>
        <w:t xml:space="preserve">    name VARCHAR(255) NOT NULL,</w:t>
      </w:r>
      <w:r w:rsidRPr="00041A7E">
        <w:rPr>
          <w:color w:val="000000" w:themeColor="text1"/>
        </w:rPr>
        <w:br/>
        <w:t xml:space="preserve">    sku VARCHAR(100) UNIQUE NOT NULL,</w:t>
      </w:r>
      <w:r w:rsidRPr="00041A7E">
        <w:rPr>
          <w:color w:val="000000" w:themeColor="text1"/>
        </w:rPr>
        <w:br/>
        <w:t xml:space="preserve">    price DECIMAL(10,2) NOT NULL,</w:t>
      </w:r>
      <w:r w:rsidRPr="00041A7E">
        <w:rPr>
          <w:color w:val="000000" w:themeColor="text1"/>
        </w:rPr>
        <w:br/>
        <w:t xml:space="preserve">    is_bundle BOOLEAN DEFAULT FALSE</w:t>
      </w:r>
      <w:r w:rsidRPr="00041A7E">
        <w:rPr>
          <w:color w:val="000000" w:themeColor="text1"/>
        </w:rPr>
        <w:br/>
        <w:t>);</w:t>
      </w:r>
      <w:r w:rsidRPr="00041A7E">
        <w:rPr>
          <w:color w:val="000000" w:themeColor="text1"/>
        </w:rPr>
        <w:br/>
      </w:r>
      <w:r w:rsidRPr="00041A7E">
        <w:rPr>
          <w:color w:val="000000" w:themeColor="text1"/>
        </w:rPr>
        <w:br/>
        <w:t>-- Inventory</w:t>
      </w:r>
      <w:r w:rsidRPr="00041A7E">
        <w:rPr>
          <w:color w:val="000000" w:themeColor="text1"/>
        </w:rPr>
        <w:br/>
        <w:t>CREATE TABLE inventory (</w:t>
      </w:r>
      <w:r w:rsidRPr="00041A7E">
        <w:rPr>
          <w:color w:val="000000" w:themeColor="text1"/>
        </w:rPr>
        <w:br/>
        <w:t xml:space="preserve">    id SERIAL PRIMARY KEY,</w:t>
      </w:r>
      <w:r w:rsidRPr="00041A7E">
        <w:rPr>
          <w:color w:val="000000" w:themeColor="text1"/>
        </w:rPr>
        <w:br/>
        <w:t xml:space="preserve">    product_id INTEGER REFERENCES products(id),</w:t>
      </w:r>
      <w:r w:rsidRPr="00041A7E">
        <w:rPr>
          <w:color w:val="000000" w:themeColor="text1"/>
        </w:rPr>
        <w:br/>
        <w:t xml:space="preserve">    warehouse_id INTEGER REFERENCES warehouses(id),</w:t>
      </w:r>
      <w:r w:rsidRPr="00041A7E">
        <w:rPr>
          <w:color w:val="000000" w:themeColor="text1"/>
        </w:rPr>
        <w:br/>
        <w:t xml:space="preserve">    quantity INTEGER DEFAULT 0,</w:t>
      </w:r>
      <w:r w:rsidRPr="00041A7E">
        <w:rPr>
          <w:color w:val="000000" w:themeColor="text1"/>
        </w:rPr>
        <w:br/>
        <w:t xml:space="preserve">    UNIQUE(product_id, warehouse_id)</w:t>
      </w:r>
      <w:r w:rsidRPr="00041A7E">
        <w:rPr>
          <w:color w:val="000000" w:themeColor="text1"/>
        </w:rPr>
        <w:br/>
        <w:t>);</w:t>
      </w:r>
      <w:r w:rsidRPr="00041A7E">
        <w:rPr>
          <w:color w:val="000000" w:themeColor="text1"/>
        </w:rPr>
        <w:br/>
      </w:r>
      <w:r w:rsidRPr="00041A7E">
        <w:rPr>
          <w:color w:val="000000" w:themeColor="text1"/>
        </w:rPr>
        <w:br/>
        <w:t>-- Suppliers</w:t>
      </w:r>
      <w:r w:rsidRPr="00041A7E">
        <w:rPr>
          <w:color w:val="000000" w:themeColor="text1"/>
        </w:rPr>
        <w:br/>
        <w:t>CREATE TABLE suppliers (</w:t>
      </w:r>
      <w:r w:rsidRPr="00041A7E">
        <w:rPr>
          <w:color w:val="000000" w:themeColor="text1"/>
        </w:rPr>
        <w:br/>
        <w:t xml:space="preserve">    id SERIAL PRIMARY KEY,</w:t>
      </w:r>
      <w:r w:rsidRPr="00041A7E">
        <w:rPr>
          <w:color w:val="000000" w:themeColor="text1"/>
        </w:rPr>
        <w:br/>
        <w:t xml:space="preserve">    name VARCHAR(255) NOT NULL,</w:t>
      </w:r>
      <w:r w:rsidRPr="00041A7E">
        <w:rPr>
          <w:color w:val="000000" w:themeColor="text1"/>
        </w:rPr>
        <w:br/>
        <w:t xml:space="preserve">    contact_email VARCHAR(255)</w:t>
      </w:r>
      <w:r w:rsidRPr="00041A7E">
        <w:rPr>
          <w:color w:val="000000" w:themeColor="text1"/>
        </w:rPr>
        <w:br/>
        <w:t>);</w:t>
      </w:r>
      <w:r w:rsidRPr="00041A7E">
        <w:rPr>
          <w:color w:val="000000" w:themeColor="text1"/>
        </w:rPr>
        <w:br/>
      </w:r>
      <w:r w:rsidRPr="00041A7E">
        <w:rPr>
          <w:color w:val="000000" w:themeColor="text1"/>
        </w:rPr>
        <w:br/>
        <w:t>-- Supplier-Product Mapping</w:t>
      </w:r>
      <w:r w:rsidRPr="00041A7E">
        <w:rPr>
          <w:color w:val="000000" w:themeColor="text1"/>
        </w:rPr>
        <w:br/>
        <w:t>CREATE TABLE supplier_products (</w:t>
      </w:r>
      <w:r w:rsidRPr="00041A7E">
        <w:rPr>
          <w:color w:val="000000" w:themeColor="text1"/>
        </w:rPr>
        <w:br/>
        <w:t xml:space="preserve">    supplier_id INTEGER REFERENCES suppliers(id),</w:t>
      </w:r>
      <w:r w:rsidRPr="00041A7E">
        <w:rPr>
          <w:color w:val="000000" w:themeColor="text1"/>
        </w:rPr>
        <w:br/>
        <w:t xml:space="preserve">    product_id INTEGER REFERENCES products(id),</w:t>
      </w:r>
      <w:r w:rsidRPr="00041A7E">
        <w:rPr>
          <w:color w:val="000000" w:themeColor="text1"/>
        </w:rPr>
        <w:br/>
        <w:t xml:space="preserve">    PRIMARY KEY (supplier_id, product_id)</w:t>
      </w:r>
      <w:r w:rsidRPr="00041A7E">
        <w:rPr>
          <w:color w:val="000000" w:themeColor="text1"/>
        </w:rPr>
        <w:br/>
        <w:t>);</w:t>
      </w:r>
      <w:r w:rsidRPr="00041A7E">
        <w:rPr>
          <w:color w:val="000000" w:themeColor="text1"/>
        </w:rPr>
        <w:br/>
      </w:r>
      <w:r w:rsidRPr="00041A7E">
        <w:rPr>
          <w:color w:val="000000" w:themeColor="text1"/>
        </w:rPr>
        <w:br/>
        <w:t>-- Inventory Logs</w:t>
      </w:r>
      <w:r w:rsidRPr="00041A7E">
        <w:rPr>
          <w:color w:val="000000" w:themeColor="text1"/>
        </w:rPr>
        <w:br/>
      </w:r>
      <w:r w:rsidRPr="00041A7E">
        <w:rPr>
          <w:color w:val="000000" w:themeColor="text1"/>
        </w:rPr>
        <w:lastRenderedPageBreak/>
        <w:t>CREATE TABLE inventory_logs (</w:t>
      </w:r>
      <w:r w:rsidRPr="00041A7E">
        <w:rPr>
          <w:color w:val="000000" w:themeColor="text1"/>
        </w:rPr>
        <w:br/>
        <w:t xml:space="preserve">    id SERIAL PRIMARY KEY,</w:t>
      </w:r>
      <w:r w:rsidRPr="00041A7E">
        <w:rPr>
          <w:color w:val="000000" w:themeColor="text1"/>
        </w:rPr>
        <w:br/>
        <w:t xml:space="preserve">    inventory_id INTEGER REFERENCES inventory(id),</w:t>
      </w:r>
      <w:r w:rsidRPr="00041A7E">
        <w:rPr>
          <w:color w:val="000000" w:themeColor="text1"/>
        </w:rPr>
        <w:br/>
        <w:t xml:space="preserve">    change_amount INTEGER NOT NULL,</w:t>
      </w:r>
      <w:r w:rsidRPr="00041A7E">
        <w:rPr>
          <w:color w:val="000000" w:themeColor="text1"/>
        </w:rPr>
        <w:br/>
        <w:t xml:space="preserve">    change_type VARCHAR(50),</w:t>
      </w:r>
      <w:r w:rsidRPr="00041A7E">
        <w:rPr>
          <w:color w:val="000000" w:themeColor="text1"/>
        </w:rPr>
        <w:br/>
        <w:t xml:space="preserve">    timestamp TIMESTAMP DEFAULT CURRENT_TIMESTAMP</w:t>
      </w:r>
      <w:r w:rsidRPr="00041A7E">
        <w:rPr>
          <w:color w:val="000000" w:themeColor="text1"/>
        </w:rPr>
        <w:br/>
        <w:t>);</w:t>
      </w:r>
      <w:r w:rsidRPr="00041A7E">
        <w:rPr>
          <w:color w:val="000000" w:themeColor="text1"/>
        </w:rPr>
        <w:br/>
      </w:r>
      <w:r w:rsidRPr="00041A7E">
        <w:rPr>
          <w:color w:val="000000" w:themeColor="text1"/>
        </w:rPr>
        <w:br/>
        <w:t>-- Product Bundles</w:t>
      </w:r>
      <w:r w:rsidRPr="00041A7E">
        <w:rPr>
          <w:color w:val="000000" w:themeColor="text1"/>
        </w:rPr>
        <w:br/>
        <w:t>CREATE TABLE product_bundles (</w:t>
      </w:r>
      <w:r w:rsidRPr="00041A7E">
        <w:rPr>
          <w:color w:val="000000" w:themeColor="text1"/>
        </w:rPr>
        <w:br/>
        <w:t xml:space="preserve">    bundle_id INTEGER REFERENCES products(id),</w:t>
      </w:r>
      <w:r w:rsidRPr="00041A7E">
        <w:rPr>
          <w:color w:val="000000" w:themeColor="text1"/>
        </w:rPr>
        <w:br/>
        <w:t xml:space="preserve">    item_product_id INTEGER REFERENCES products(id),</w:t>
      </w:r>
      <w:r w:rsidRPr="00041A7E">
        <w:rPr>
          <w:color w:val="000000" w:themeColor="text1"/>
        </w:rPr>
        <w:br/>
        <w:t xml:space="preserve">    quantity INTEGER NOT NULL,</w:t>
      </w:r>
      <w:r w:rsidRPr="00041A7E">
        <w:rPr>
          <w:color w:val="000000" w:themeColor="text1"/>
        </w:rPr>
        <w:br/>
        <w:t xml:space="preserve">    PRIMARY KEY (bundle_id, item_product_id)</w:t>
      </w:r>
      <w:r w:rsidRPr="00041A7E">
        <w:rPr>
          <w:color w:val="000000" w:themeColor="text1"/>
        </w:rPr>
        <w:br/>
        <w:t>);</w:t>
      </w:r>
      <w:r w:rsidRPr="00041A7E">
        <w:rPr>
          <w:color w:val="000000" w:themeColor="text1"/>
        </w:rPr>
        <w:br/>
      </w:r>
    </w:p>
    <w:p w14:paraId="4F639085" w14:textId="77777777" w:rsidR="00A330F5" w:rsidRPr="00041A7E" w:rsidRDefault="00000000">
      <w:pPr>
        <w:pStyle w:val="Heading3"/>
        <w:rPr>
          <w:color w:val="000000" w:themeColor="text1"/>
        </w:rPr>
      </w:pPr>
      <w:r w:rsidRPr="00041A7E">
        <w:rPr>
          <w:color w:val="000000" w:themeColor="text1"/>
        </w:rPr>
        <w:t>2. Questions for Product Team</w:t>
      </w:r>
    </w:p>
    <w:p w14:paraId="39AC0F77" w14:textId="77777777" w:rsidR="00A330F5" w:rsidRPr="00041A7E" w:rsidRDefault="00000000">
      <w:pPr>
        <w:rPr>
          <w:color w:val="000000" w:themeColor="text1"/>
        </w:rPr>
      </w:pPr>
      <w:r w:rsidRPr="00041A7E">
        <w:rPr>
          <w:color w:val="000000" w:themeColor="text1"/>
        </w:rPr>
        <w:br/>
        <w:t>- Are bundles virtual (just a group) or do they also have stock?</w:t>
      </w:r>
      <w:r w:rsidRPr="00041A7E">
        <w:rPr>
          <w:color w:val="000000" w:themeColor="text1"/>
        </w:rPr>
        <w:br/>
        <w:t>- How is sales activity tracked – external system or our logs?</w:t>
      </w:r>
      <w:r w:rsidRPr="00041A7E">
        <w:rPr>
          <w:color w:val="000000" w:themeColor="text1"/>
        </w:rPr>
        <w:br/>
        <w:t>- Can suppliers be assigned to specific warehouses?</w:t>
      </w:r>
      <w:r w:rsidRPr="00041A7E">
        <w:rPr>
          <w:color w:val="000000" w:themeColor="text1"/>
        </w:rPr>
        <w:br/>
        <w:t>- Are low-stock thresholds the same across warehouses or configurable?</w:t>
      </w:r>
      <w:r w:rsidRPr="00041A7E">
        <w:rPr>
          <w:color w:val="000000" w:themeColor="text1"/>
        </w:rPr>
        <w:br/>
        <w:t>- What happens if a supplier provides a bundle and not individual items?</w:t>
      </w:r>
      <w:r w:rsidRPr="00041A7E">
        <w:rPr>
          <w:color w:val="000000" w:themeColor="text1"/>
        </w:rPr>
        <w:br/>
      </w:r>
    </w:p>
    <w:p w14:paraId="18DA1735" w14:textId="77777777" w:rsidR="00A330F5" w:rsidRPr="00041A7E" w:rsidRDefault="00000000">
      <w:pPr>
        <w:pStyle w:val="Heading3"/>
        <w:rPr>
          <w:color w:val="000000" w:themeColor="text1"/>
        </w:rPr>
      </w:pPr>
      <w:r w:rsidRPr="00041A7E">
        <w:rPr>
          <w:color w:val="000000" w:themeColor="text1"/>
        </w:rPr>
        <w:t>3. Design Justification</w:t>
      </w:r>
    </w:p>
    <w:p w14:paraId="01B910F8" w14:textId="77777777" w:rsidR="00A330F5" w:rsidRPr="00041A7E" w:rsidRDefault="00000000">
      <w:pPr>
        <w:rPr>
          <w:color w:val="000000" w:themeColor="text1"/>
        </w:rPr>
      </w:pPr>
      <w:r w:rsidRPr="00041A7E">
        <w:rPr>
          <w:color w:val="000000" w:themeColor="text1"/>
        </w:rPr>
        <w:br/>
        <w:t>- Composite unique keys and foreign keys ensure data consistency.</w:t>
      </w:r>
      <w:r w:rsidRPr="00041A7E">
        <w:rPr>
          <w:color w:val="000000" w:themeColor="text1"/>
        </w:rPr>
        <w:br/>
        <w:t>- Separate table for product bundles keeps bundles flexible and normalized.</w:t>
      </w:r>
      <w:r w:rsidRPr="00041A7E">
        <w:rPr>
          <w:color w:val="000000" w:themeColor="text1"/>
        </w:rPr>
        <w:br/>
        <w:t>- Inventory logs provide a change history for debugging and analytics.</w:t>
      </w:r>
      <w:r w:rsidRPr="00041A7E">
        <w:rPr>
          <w:color w:val="000000" w:themeColor="text1"/>
        </w:rPr>
        <w:br/>
        <w:t>- Indexes on SKU, (product_id, warehouse_id), and supplier mappings help with query performance.</w:t>
      </w:r>
      <w:r w:rsidRPr="00041A7E">
        <w:rPr>
          <w:color w:val="000000" w:themeColor="text1"/>
        </w:rPr>
        <w:br/>
      </w:r>
    </w:p>
    <w:p w14:paraId="33CC9CDD" w14:textId="77777777" w:rsidR="00A330F5" w:rsidRPr="00041A7E" w:rsidRDefault="00000000">
      <w:pPr>
        <w:pStyle w:val="Heading2"/>
        <w:rPr>
          <w:color w:val="000000" w:themeColor="text1"/>
        </w:rPr>
      </w:pPr>
      <w:r w:rsidRPr="00041A7E">
        <w:rPr>
          <w:color w:val="000000" w:themeColor="text1"/>
        </w:rPr>
        <w:t>Part 3: Low Stock Alerts API</w:t>
      </w:r>
    </w:p>
    <w:p w14:paraId="4BAA888D" w14:textId="77777777" w:rsidR="00A330F5" w:rsidRPr="00041A7E" w:rsidRDefault="00000000">
      <w:pPr>
        <w:pStyle w:val="Heading3"/>
        <w:rPr>
          <w:color w:val="000000" w:themeColor="text1"/>
        </w:rPr>
      </w:pPr>
      <w:r w:rsidRPr="00041A7E">
        <w:rPr>
          <w:color w:val="000000" w:themeColor="text1"/>
        </w:rPr>
        <w:t>Assumptions</w:t>
      </w:r>
    </w:p>
    <w:p w14:paraId="684577E4" w14:textId="77777777" w:rsidR="00A330F5" w:rsidRPr="00041A7E" w:rsidRDefault="00000000">
      <w:pPr>
        <w:rPr>
          <w:color w:val="000000" w:themeColor="text1"/>
        </w:rPr>
      </w:pPr>
      <w:r w:rsidRPr="00041A7E">
        <w:rPr>
          <w:color w:val="000000" w:themeColor="text1"/>
        </w:rPr>
        <w:br/>
        <w:t>- Sales activity is logged in `inventory_logs` with type = 'sale'.</w:t>
      </w:r>
      <w:r w:rsidRPr="00041A7E">
        <w:rPr>
          <w:color w:val="000000" w:themeColor="text1"/>
        </w:rPr>
        <w:br/>
        <w:t>- Thresholds are stored per product.</w:t>
      </w:r>
      <w:r w:rsidRPr="00041A7E">
        <w:rPr>
          <w:color w:val="000000" w:themeColor="text1"/>
        </w:rPr>
        <w:br/>
        <w:t>- Recent sales activity = within the last 30 days.</w:t>
      </w:r>
      <w:r w:rsidRPr="00041A7E">
        <w:rPr>
          <w:color w:val="000000" w:themeColor="text1"/>
        </w:rPr>
        <w:br/>
      </w:r>
    </w:p>
    <w:p w14:paraId="4C154A88" w14:textId="77777777" w:rsidR="00A330F5" w:rsidRPr="00041A7E" w:rsidRDefault="00000000">
      <w:pPr>
        <w:pStyle w:val="Heading3"/>
        <w:rPr>
          <w:color w:val="000000" w:themeColor="text1"/>
        </w:rPr>
      </w:pPr>
      <w:r w:rsidRPr="00041A7E">
        <w:rPr>
          <w:color w:val="000000" w:themeColor="text1"/>
        </w:rPr>
        <w:lastRenderedPageBreak/>
        <w:t>Implementation Snippet</w:t>
      </w:r>
    </w:p>
    <w:p w14:paraId="67D9220A" w14:textId="77777777" w:rsidR="00A330F5" w:rsidRPr="00041A7E" w:rsidRDefault="00000000">
      <w:pPr>
        <w:rPr>
          <w:color w:val="000000" w:themeColor="text1"/>
        </w:rPr>
      </w:pPr>
      <w:r w:rsidRPr="00041A7E">
        <w:rPr>
          <w:color w:val="000000" w:themeColor="text1"/>
        </w:rPr>
        <w:br/>
        <w:t>@app.route('/api/companies/&lt;int:company_id&gt;/alerts/low-stock', methods=['GET'])</w:t>
      </w:r>
      <w:r w:rsidRPr="00041A7E">
        <w:rPr>
          <w:color w:val="000000" w:themeColor="text1"/>
        </w:rPr>
        <w:br/>
        <w:t>def low_stock_alerts(company_id):</w:t>
      </w:r>
      <w:r w:rsidRPr="00041A7E">
        <w:rPr>
          <w:color w:val="000000" w:themeColor="text1"/>
        </w:rPr>
        <w:br/>
        <w:t xml:space="preserve">    warehouses = Warehouse.query.filter_by(company_id=company_id).all()</w:t>
      </w:r>
      <w:r w:rsidRPr="00041A7E">
        <w:rPr>
          <w:color w:val="000000" w:themeColor="text1"/>
        </w:rPr>
        <w:br/>
        <w:t xml:space="preserve">    warehouse_ids = [w.id for w in warehouses]</w:t>
      </w:r>
      <w:r w:rsidRPr="00041A7E">
        <w:rPr>
          <w:color w:val="000000" w:themeColor="text1"/>
        </w:rPr>
        <w:br/>
      </w:r>
      <w:r w:rsidRPr="00041A7E">
        <w:rPr>
          <w:color w:val="000000" w:themeColor="text1"/>
        </w:rPr>
        <w:br/>
        <w:t xml:space="preserve">    threshold_subquery = db.session.query(</w:t>
      </w:r>
      <w:r w:rsidRPr="00041A7E">
        <w:rPr>
          <w:color w:val="000000" w:themeColor="text1"/>
        </w:rPr>
        <w:br/>
        <w:t xml:space="preserve">        Inventory.product_id,</w:t>
      </w:r>
      <w:r w:rsidRPr="00041A7E">
        <w:rPr>
          <w:color w:val="000000" w:themeColor="text1"/>
        </w:rPr>
        <w:br/>
        <w:t xml:space="preserve">        Inventory.warehouse_id,</w:t>
      </w:r>
      <w:r w:rsidRPr="00041A7E">
        <w:rPr>
          <w:color w:val="000000" w:themeColor="text1"/>
        </w:rPr>
        <w:br/>
        <w:t xml:space="preserve">        Inventory.quantity,</w:t>
      </w:r>
      <w:r w:rsidRPr="00041A7E">
        <w:rPr>
          <w:color w:val="000000" w:themeColor="text1"/>
        </w:rPr>
        <w:br/>
        <w:t xml:space="preserve">        Product.name.label("product_name"),</w:t>
      </w:r>
      <w:r w:rsidRPr="00041A7E">
        <w:rPr>
          <w:color w:val="000000" w:themeColor="text1"/>
        </w:rPr>
        <w:br/>
        <w:t xml:space="preserve">        Product.sku,</w:t>
      </w:r>
      <w:r w:rsidRPr="00041A7E">
        <w:rPr>
          <w:color w:val="000000" w:themeColor="text1"/>
        </w:rPr>
        <w:br/>
        <w:t xml:space="preserve">        Product.id.label("product_id"),</w:t>
      </w:r>
      <w:r w:rsidRPr="00041A7E">
        <w:rPr>
          <w:color w:val="000000" w:themeColor="text1"/>
        </w:rPr>
        <w:br/>
        <w:t xml:space="preserve">        ProductThreshold.threshold,</w:t>
      </w:r>
      <w:r w:rsidRPr="00041A7E">
        <w:rPr>
          <w:color w:val="000000" w:themeColor="text1"/>
        </w:rPr>
        <w:br/>
        <w:t xml:space="preserve">        Warehouse.name.label("warehouse_name"),</w:t>
      </w:r>
      <w:r w:rsidRPr="00041A7E">
        <w:rPr>
          <w:color w:val="000000" w:themeColor="text1"/>
        </w:rPr>
        <w:br/>
        <w:t xml:space="preserve">        Supplier.id.label("supplier_id"),</w:t>
      </w:r>
      <w:r w:rsidRPr="00041A7E">
        <w:rPr>
          <w:color w:val="000000" w:themeColor="text1"/>
        </w:rPr>
        <w:br/>
        <w:t xml:space="preserve">        Supplier.name.label("supplier_name"),</w:t>
      </w:r>
      <w:r w:rsidRPr="00041A7E">
        <w:rPr>
          <w:color w:val="000000" w:themeColor="text1"/>
        </w:rPr>
        <w:br/>
        <w:t xml:space="preserve">        Supplier.contact_email</w:t>
      </w:r>
      <w:r w:rsidRPr="00041A7E">
        <w:rPr>
          <w:color w:val="000000" w:themeColor="text1"/>
        </w:rPr>
        <w:br/>
        <w:t xml:space="preserve">    ).join(...)  # full join chain from schema</w:t>
      </w:r>
      <w:r w:rsidRPr="00041A7E">
        <w:rPr>
          <w:color w:val="000000" w:themeColor="text1"/>
        </w:rPr>
        <w:br/>
        <w:t xml:space="preserve">     .filter(Inventory.warehouse_id.in_(warehouse_ids))</w:t>
      </w:r>
      <w:r w:rsidRPr="00041A7E">
        <w:rPr>
          <w:color w:val="000000" w:themeColor="text1"/>
        </w:rPr>
        <w:br/>
        <w:t xml:space="preserve">     .filter(Inventory.quantity &lt; ProductThreshold.threshold)</w:t>
      </w:r>
      <w:r w:rsidRPr="00041A7E">
        <w:rPr>
          <w:color w:val="000000" w:themeColor="text1"/>
        </w:rPr>
        <w:br/>
        <w:t xml:space="preserve">     .all()</w:t>
      </w:r>
      <w:r w:rsidRPr="00041A7E">
        <w:rPr>
          <w:color w:val="000000" w:themeColor="text1"/>
        </w:rPr>
        <w:br/>
      </w:r>
      <w:r w:rsidRPr="00041A7E">
        <w:rPr>
          <w:color w:val="000000" w:themeColor="text1"/>
        </w:rPr>
        <w:br/>
        <w:t xml:space="preserve">    alerts = []</w:t>
      </w:r>
      <w:r w:rsidRPr="00041A7E">
        <w:rPr>
          <w:color w:val="000000" w:themeColor="text1"/>
        </w:rPr>
        <w:br/>
        <w:t xml:space="preserve">    for row in threshold_subquery:</w:t>
      </w:r>
      <w:r w:rsidRPr="00041A7E">
        <w:rPr>
          <w:color w:val="000000" w:themeColor="text1"/>
        </w:rPr>
        <w:br/>
        <w:t xml:space="preserve">        recent_sale = db.session.query(InventoryLog)... # check last 30 days</w:t>
      </w:r>
      <w:r w:rsidRPr="00041A7E">
        <w:rPr>
          <w:color w:val="000000" w:themeColor="text1"/>
        </w:rPr>
        <w:br/>
        <w:t xml:space="preserve">        if not recent_sale:</w:t>
      </w:r>
      <w:r w:rsidRPr="00041A7E">
        <w:rPr>
          <w:color w:val="000000" w:themeColor="text1"/>
        </w:rPr>
        <w:br/>
        <w:t xml:space="preserve">            continue</w:t>
      </w:r>
      <w:r w:rsidRPr="00041A7E">
        <w:rPr>
          <w:color w:val="000000" w:themeColor="text1"/>
        </w:rPr>
        <w:br/>
      </w:r>
      <w:r w:rsidRPr="00041A7E">
        <w:rPr>
          <w:color w:val="000000" w:themeColor="text1"/>
        </w:rPr>
        <w:br/>
        <w:t xml:space="preserve">        avg_daily_sales = ...</w:t>
      </w:r>
      <w:r w:rsidRPr="00041A7E">
        <w:rPr>
          <w:color w:val="000000" w:themeColor="text1"/>
        </w:rPr>
        <w:br/>
        <w:t xml:space="preserve">        days_until_stockout = ...</w:t>
      </w:r>
      <w:r w:rsidRPr="00041A7E">
        <w:rPr>
          <w:color w:val="000000" w:themeColor="text1"/>
        </w:rPr>
        <w:br/>
      </w:r>
      <w:r w:rsidRPr="00041A7E">
        <w:rPr>
          <w:color w:val="000000" w:themeColor="text1"/>
        </w:rPr>
        <w:br/>
        <w:t xml:space="preserve">        alerts.append({</w:t>
      </w:r>
      <w:r w:rsidRPr="00041A7E">
        <w:rPr>
          <w:color w:val="000000" w:themeColor="text1"/>
        </w:rPr>
        <w:br/>
        <w:t xml:space="preserve">            "product_id": row.product_id,</w:t>
      </w:r>
      <w:r w:rsidRPr="00041A7E">
        <w:rPr>
          <w:color w:val="000000" w:themeColor="text1"/>
        </w:rPr>
        <w:br/>
        <w:t xml:space="preserve">            "product_name": row.product_name,</w:t>
      </w:r>
      <w:r w:rsidRPr="00041A7E">
        <w:rPr>
          <w:color w:val="000000" w:themeColor="text1"/>
        </w:rPr>
        <w:br/>
        <w:t xml:space="preserve">            "sku": row.sku,</w:t>
      </w:r>
      <w:r w:rsidRPr="00041A7E">
        <w:rPr>
          <w:color w:val="000000" w:themeColor="text1"/>
        </w:rPr>
        <w:br/>
        <w:t xml:space="preserve">            "warehouse_id": row.warehouse_id,</w:t>
      </w:r>
      <w:r w:rsidRPr="00041A7E">
        <w:rPr>
          <w:color w:val="000000" w:themeColor="text1"/>
        </w:rPr>
        <w:br/>
        <w:t xml:space="preserve">            "warehouse_name": row.warehouse_name,</w:t>
      </w:r>
      <w:r w:rsidRPr="00041A7E">
        <w:rPr>
          <w:color w:val="000000" w:themeColor="text1"/>
        </w:rPr>
        <w:br/>
        <w:t xml:space="preserve">            "current_stock": row.quantity,</w:t>
      </w:r>
      <w:r w:rsidRPr="00041A7E">
        <w:rPr>
          <w:color w:val="000000" w:themeColor="text1"/>
        </w:rPr>
        <w:br/>
        <w:t xml:space="preserve">            "threshold": row.threshold,</w:t>
      </w:r>
      <w:r w:rsidRPr="00041A7E">
        <w:rPr>
          <w:color w:val="000000" w:themeColor="text1"/>
        </w:rPr>
        <w:br/>
      </w:r>
      <w:r w:rsidRPr="00041A7E">
        <w:rPr>
          <w:color w:val="000000" w:themeColor="text1"/>
        </w:rPr>
        <w:lastRenderedPageBreak/>
        <w:t xml:space="preserve">            "days_until_stockout": days_until_stockout,</w:t>
      </w:r>
      <w:r w:rsidRPr="00041A7E">
        <w:rPr>
          <w:color w:val="000000" w:themeColor="text1"/>
        </w:rPr>
        <w:br/>
        <w:t xml:space="preserve">            "supplier": {</w:t>
      </w:r>
      <w:r w:rsidRPr="00041A7E">
        <w:rPr>
          <w:color w:val="000000" w:themeColor="text1"/>
        </w:rPr>
        <w:br/>
        <w:t xml:space="preserve">                "id": row.supplier_id,</w:t>
      </w:r>
      <w:r w:rsidRPr="00041A7E">
        <w:rPr>
          <w:color w:val="000000" w:themeColor="text1"/>
        </w:rPr>
        <w:br/>
        <w:t xml:space="preserve">                "name": row.supplier_name,</w:t>
      </w:r>
      <w:r w:rsidRPr="00041A7E">
        <w:rPr>
          <w:color w:val="000000" w:themeColor="text1"/>
        </w:rPr>
        <w:br/>
        <w:t xml:space="preserve">                "contact_email": row.contact_email</w:t>
      </w:r>
      <w:r w:rsidRPr="00041A7E">
        <w:rPr>
          <w:color w:val="000000" w:themeColor="text1"/>
        </w:rPr>
        <w:br/>
        <w:t xml:space="preserve">            }</w:t>
      </w:r>
      <w:r w:rsidRPr="00041A7E">
        <w:rPr>
          <w:color w:val="000000" w:themeColor="text1"/>
        </w:rPr>
        <w:br/>
        <w:t xml:space="preserve">        })</w:t>
      </w:r>
      <w:r w:rsidRPr="00041A7E">
        <w:rPr>
          <w:color w:val="000000" w:themeColor="text1"/>
        </w:rPr>
        <w:br/>
      </w:r>
      <w:r w:rsidRPr="00041A7E">
        <w:rPr>
          <w:color w:val="000000" w:themeColor="text1"/>
        </w:rPr>
        <w:br/>
        <w:t xml:space="preserve">    return jsonify({</w:t>
      </w:r>
      <w:r w:rsidRPr="00041A7E">
        <w:rPr>
          <w:color w:val="000000" w:themeColor="text1"/>
        </w:rPr>
        <w:br/>
        <w:t xml:space="preserve">        "alerts": alerts,</w:t>
      </w:r>
      <w:r w:rsidRPr="00041A7E">
        <w:rPr>
          <w:color w:val="000000" w:themeColor="text1"/>
        </w:rPr>
        <w:br/>
        <w:t xml:space="preserve">        "total_alerts": len(alerts)</w:t>
      </w:r>
      <w:r w:rsidRPr="00041A7E">
        <w:rPr>
          <w:color w:val="000000" w:themeColor="text1"/>
        </w:rPr>
        <w:br/>
        <w:t xml:space="preserve">    })</w:t>
      </w:r>
      <w:r w:rsidRPr="00041A7E">
        <w:rPr>
          <w:color w:val="000000" w:themeColor="text1"/>
        </w:rPr>
        <w:br/>
      </w:r>
    </w:p>
    <w:p w14:paraId="0FFBC349" w14:textId="77777777" w:rsidR="00A330F5" w:rsidRPr="00041A7E" w:rsidRDefault="00000000">
      <w:pPr>
        <w:pStyle w:val="Heading3"/>
        <w:rPr>
          <w:color w:val="000000" w:themeColor="text1"/>
        </w:rPr>
      </w:pPr>
      <w:r w:rsidRPr="00041A7E">
        <w:rPr>
          <w:color w:val="000000" w:themeColor="text1"/>
        </w:rPr>
        <w:t>Edge Cases Handled</w:t>
      </w:r>
    </w:p>
    <w:p w14:paraId="487F7F57" w14:textId="77777777" w:rsidR="00A330F5" w:rsidRDefault="00000000">
      <w:pPr>
        <w:rPr>
          <w:color w:val="000000" w:themeColor="text1"/>
        </w:rPr>
      </w:pPr>
      <w:r w:rsidRPr="00041A7E">
        <w:rPr>
          <w:color w:val="000000" w:themeColor="text1"/>
        </w:rPr>
        <w:br/>
        <w:t>- Missing or inactive warehouses are skipped.</w:t>
      </w:r>
      <w:r w:rsidRPr="00041A7E">
        <w:rPr>
          <w:color w:val="000000" w:themeColor="text1"/>
        </w:rPr>
        <w:br/>
        <w:t>- Division by zero is avoided in stockout estimate.</w:t>
      </w:r>
      <w:r w:rsidRPr="00041A7E">
        <w:rPr>
          <w:color w:val="000000" w:themeColor="text1"/>
        </w:rPr>
        <w:br/>
        <w:t>- If no recent sales, product is not included in alert.</w:t>
      </w:r>
      <w:r w:rsidRPr="00041A7E">
        <w:rPr>
          <w:color w:val="000000" w:themeColor="text1"/>
        </w:rPr>
        <w:br/>
      </w:r>
    </w:p>
    <w:p w14:paraId="2D46EB1D" w14:textId="77777777" w:rsidR="00041A7E" w:rsidRDefault="00041A7E">
      <w:pPr>
        <w:rPr>
          <w:color w:val="000000" w:themeColor="text1"/>
        </w:rPr>
      </w:pPr>
    </w:p>
    <w:p w14:paraId="383F20B7" w14:textId="77777777" w:rsidR="00041A7E" w:rsidRDefault="00041A7E">
      <w:pPr>
        <w:rPr>
          <w:color w:val="000000" w:themeColor="text1"/>
        </w:rPr>
      </w:pPr>
    </w:p>
    <w:p w14:paraId="1699919C" w14:textId="3D95900E" w:rsidR="00041A7E" w:rsidRPr="00041A7E" w:rsidRDefault="00041A7E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---------------------------------------------------The End-----------------------------------------------------------------</w:t>
      </w:r>
    </w:p>
    <w:sectPr w:rsidR="00041A7E" w:rsidRPr="00041A7E" w:rsidSect="00041A7E">
      <w:headerReference w:type="default" r:id="rId8"/>
      <w:pgSz w:w="12240" w:h="15840"/>
      <w:pgMar w:top="1440" w:right="1800" w:bottom="1440" w:left="1800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69EB6" w14:textId="77777777" w:rsidR="00417494" w:rsidRDefault="00417494" w:rsidP="00041A7E">
      <w:pPr>
        <w:spacing w:after="0" w:line="240" w:lineRule="auto"/>
      </w:pPr>
      <w:r>
        <w:separator/>
      </w:r>
    </w:p>
  </w:endnote>
  <w:endnote w:type="continuationSeparator" w:id="0">
    <w:p w14:paraId="3FEF6EE3" w14:textId="77777777" w:rsidR="00417494" w:rsidRDefault="00417494" w:rsidP="00041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4E316" w14:textId="77777777" w:rsidR="00417494" w:rsidRDefault="00417494" w:rsidP="00041A7E">
      <w:pPr>
        <w:spacing w:after="0" w:line="240" w:lineRule="auto"/>
      </w:pPr>
      <w:r>
        <w:separator/>
      </w:r>
    </w:p>
  </w:footnote>
  <w:footnote w:type="continuationSeparator" w:id="0">
    <w:p w14:paraId="4D20A211" w14:textId="77777777" w:rsidR="00417494" w:rsidRDefault="00417494" w:rsidP="00041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522CC" w14:textId="3F1572E2" w:rsidR="00041A7E" w:rsidRPr="00041A7E" w:rsidRDefault="00041A7E">
    <w:pPr>
      <w:pStyle w:val="Header"/>
      <w:rPr>
        <w:b/>
        <w:bCs/>
        <w:color w:val="000000" w:themeColor="text1"/>
        <w:sz w:val="40"/>
        <w:szCs w:val="40"/>
      </w:rPr>
    </w:pPr>
    <w:r w:rsidRPr="00041A7E">
      <w:rPr>
        <w:b/>
        <w:bCs/>
        <w:color w:val="000000" w:themeColor="text1"/>
        <w:sz w:val="40"/>
        <w:szCs w:val="40"/>
      </w:rPr>
      <w:t>RISHAV</w:t>
    </w:r>
  </w:p>
  <w:p w14:paraId="46A64F85" w14:textId="77777777" w:rsidR="00041A7E" w:rsidRDefault="00041A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9644167">
    <w:abstractNumId w:val="8"/>
  </w:num>
  <w:num w:numId="2" w16cid:durableId="95175394">
    <w:abstractNumId w:val="6"/>
  </w:num>
  <w:num w:numId="3" w16cid:durableId="1142385053">
    <w:abstractNumId w:val="5"/>
  </w:num>
  <w:num w:numId="4" w16cid:durableId="1467550914">
    <w:abstractNumId w:val="4"/>
  </w:num>
  <w:num w:numId="5" w16cid:durableId="1720087245">
    <w:abstractNumId w:val="7"/>
  </w:num>
  <w:num w:numId="6" w16cid:durableId="1805808935">
    <w:abstractNumId w:val="3"/>
  </w:num>
  <w:num w:numId="7" w16cid:durableId="1290285503">
    <w:abstractNumId w:val="2"/>
  </w:num>
  <w:num w:numId="8" w16cid:durableId="219291719">
    <w:abstractNumId w:val="1"/>
  </w:num>
  <w:num w:numId="9" w16cid:durableId="166843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A7E"/>
    <w:rsid w:val="0006063C"/>
    <w:rsid w:val="0015074B"/>
    <w:rsid w:val="0029639D"/>
    <w:rsid w:val="00326F90"/>
    <w:rsid w:val="00417494"/>
    <w:rsid w:val="0078327F"/>
    <w:rsid w:val="00A330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51D48"/>
  <w14:defaultImageDpi w14:val="300"/>
  <w15:docId w15:val="{97666917-A931-4C94-91C7-E6AE3BFD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Rishav</cp:lastModifiedBy>
  <cp:revision>2</cp:revision>
  <dcterms:created xsi:type="dcterms:W3CDTF">2013-12-23T23:15:00Z</dcterms:created>
  <dcterms:modified xsi:type="dcterms:W3CDTF">2025-07-23T07:49:00Z</dcterms:modified>
  <cp:category/>
</cp:coreProperties>
</file>